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Rapport des retours à propos de Apple  sur Truspilot</w:t>
      </w:r>
    </w:p>
    <w:p>
      <w:pPr>
        <w:pStyle w:val="Heading2"/>
      </w:pPr>
      <w:r>
        <w:t>Condensés de tous les commentaires sur la première page</w:t>
      </w:r>
    </w:p>
    <w:p>
      <w:r>
        <w:t>L'entreprise Apple  dispose de 19 sur la première page de TrustPilot</w:t>
        <w:br/>
        <w:t>weedjo a dit :</w:t>
        <w:br/>
        <w:t xml:space="preserve">avis supprimé par Apple pour un emojie doigt d’honneur, c’est risible </w:t>
        <w:br/>
        <w:t>Commentaire posté le : Il y a 11 heures dont une note de 1 sur / 5</w:t>
        <w:br/>
        <w:br/>
        <w:t>Speed izycom a dit :</w:t>
        <w:br/>
        <w:t>Apple, vous abusez de votre statut.Je suis client Apple depuis plus de 15 ans, aussi bien en perso qu’en pro. J’aime vos produits, je les défends, je les utilise au quotidien. Mais là, ce que je vis est inadmissible.Le 3 avril, je commande un Mac Mini M4 Pro - 64 Go, soit une machine à 2 890 €. Ce n’est pas une baguette de pain. Comme toujours, vous placez une autorisation bancaire sur mon compte, montant prélevé et mis en attente jusqu’à l’expédition.Très bien, normal.Sauf que le lendemain, la commande est annulée sans aucune explication.Je contacte immédiatement votre service client. Résultat :45 minutes au téléphone, de service en service, pour au final m’entendre dire que la commande a été annulée par… l’Irlande.Pourquoi ? Mystère.On me sort une excuse technique bidon, sans rien de concret. On me rassure en me disant que « dans 48 h, les fonds seront à nouveau disponibles ».Une semaine plus tard… toujours rien.Je contacte ma banque, qui m’explique que les fonds sont bloqués 31 jours, sauf si Apple fournit une attestation d’annulation.Et là, grosse claque :Je rappelle Apple, et on me dit "Désolé, on ne fait pas ça."Sérieusement ?Je viens de bloquer 2 890 €, je suis censé être un client fidèle, je passe par votre site officiel, et vous n’êtes même pas capables de m’envoyer un mail confirmant une annulation que VOUS avez initiée ?C’est aberrant.On parle d’Apple, une des entreprises les plus riches au monde. Et pourtant, le suivi client est catastrophique.Oui, vous créez des produits puissants et stylés.Mais côté humain ? Il n’y a plus rien.On dirait que l’utilisateur est devenu une ligne de code parmi d’autres.Ce que je demande est simple : un minimum de respect pour les clients.Un mail clair, une explication, un suivi quand il y a un problème. C’est pas la lune.Apple, j’aime vos produits, mais je déteste votre gestion client.Et je ne suis pas le seul. De plus en plus de pros en ont ras-le-bol. Vous avez oublié que sans confiance, vos machines ne servent à rien.</w:t>
        <w:br/>
        <w:t>Commentaire posté le : ll y a 4 jours dont une note de 1 sur / 5</w:t>
        <w:br/>
        <w:br/>
        <w:t>Sebastien Taylor a dit :</w:t>
        <w:br/>
        <w:t xml:space="preserve">J'ai eu un couple de problèmes dans les quinze ans d'utilisation des produits Apple. En aucun cas je n'ai pas reçu un bon service lors de mes appels. C'est sincèrement une des meilleures compagnies pour le support après-vente. Les produits sont très chers, mais le service vient vraiment avec. Pour tous ceux qui se plaignent de cette compagnie, soit qu’ils ne soient pas honnêtes ou qu’ils n'aiment juste pas la compagnie. Sérieusement, un 5 étoiles est très justifié. Merci d'être à l'écoute. </w:t>
        <w:br/>
        <w:t>Commentaire posté le : ll y a 4 jours dont une note de 5 sur / 5</w:t>
        <w:br/>
        <w:br/>
        <w:t>Yannick DUMORA a dit :</w:t>
        <w:br/>
        <w:t xml:space="preserve">Surtout ne pas appeler Apple pour obtenir un conseil avant achat, il vaut mieux passer du temps en lisant bien les données indiquées sur le site. En effet, j'ai fait l'erreur de vouloir demander un conseil et j'ai appelé au n° indiqué, là, j'ai eu une personne qui devait télétravailler, non seulement, la liaison téléphonique n'était pas bonne, mais les hurlements d'un petit enfant rendaient inaudibles les pseudos conseils qui m'ont été donnés. En plus, la compréhension du Français et son vocable laissaient vraiment à désirer. Ce n'est pas à la hauteur des prix du matériel Apple. </w:t>
        <w:br/>
        <w:t>Commentaire posté le : ll y a 7 jours dont une note de 1 sur / 5</w:t>
        <w:br/>
        <w:br/>
        <w:t>Nicolas T a dit :</w:t>
        <w:br/>
        <w:t>Certes, c’est cher — mais  le matériel est de qualité et tient dans le temps. Le software fonctionne parfaitement dans l’environnement Apple. C’est un parti pris, mais je recommande Apple. Utilisateur depuis de nombreuses années, après avoir été un fervent défenseur des PC sous Windows.</w:t>
        <w:br/>
        <w:t>Commentaire posté le : ll y a 7 jours dont une note de 5 sur / 5</w:t>
        <w:br/>
        <w:br/>
        <w:t>Patrice Jegousse a dit :</w:t>
        <w:br/>
        <w:t xml:space="preserve">Pour moi.  Fini   L Amérique.      </w:t>
        <w:br/>
        <w:t>Commentaire posté le : 5 avr. 2025 dont une note de 1 sur / 5</w:t>
        <w:br/>
        <w:br/>
        <w:t>Chui Mimou a dit :</w:t>
        <w:br/>
        <w:t>Franchement je conseille personne acheter appelle la honte, vous arrive pas à s’aimer votre problème, vous réparer le téléphone deux fois. Et encore vous m’avez dit, il faut laisser le téléphone pendant 30 jours et moi je reste sans téléphone est-ce que c’est normal j’ai payé un produit ça coûte 1119 € pour me dire rester son téléphone pendant 30 jours. Franchement nul, je savais pas comme ça sinon j’ai pris une autre marque</w:t>
        <w:br/>
        <w:t>Commentaire posté le : 4 avr. 2025 dont une note de 1 sur / 5</w:t>
        <w:br/>
        <w:br/>
        <w:t>Walid Jendoubi a dit :</w:t>
        <w:br/>
        <w:t>honte a Apple de collaboré avec Cetelem pour soit disant achat avec financement a taux zéro refusé d'avance et le vraie but est de construire une base de donnée de millier de clients acheteurs de produits Apple, moi j'ai déposé plainte auprès du CNIL parce que je soupçonne un vol d'identité et de données, je vous conseille de faire pareille et dénoncé cette pratique illégale et boycotté Apple. cnil adresser-une-plainte</w:t>
        <w:br/>
        <w:t>Commentaire posté le : 4 avr. 2025 dont une note de 1 sur / 5</w:t>
        <w:br/>
        <w:br/>
        <w:t>loterstein a dit :</w:t>
        <w:br/>
        <w:t xml:space="preserve">Abonnement annulé le jour même et non remboursé  de49,99€ sans aucune explication alors que j’en ai pris un autre plus cher. Apple Ne respecte pas le délai de rétractation légal </w:t>
        <w:br/>
        <w:t>Commentaire posté le : 3 avr. 2025 dont une note de 1 sur / 5</w:t>
        <w:br/>
        <w:br/>
        <w:t>Robert Brosse a dit :</w:t>
        <w:br/>
        <w:t>J'ai acheté un iphone 16 pro chez SFR. Lors du transfert de mon ancien tel vers le nouveau...le code pour mon compte Apple fut erroné donc blocage immédiat d appel pour des raisons de sécurité !!!!!!! cela fait une semaine que je parle aux support Apple dans 3 pays différents et aucun résultat !!!  j en ai marre marre marre.J 'ai un iphone 16 pro neuf à 1200 Euros et impossible de m en servir dû au zêle d'Apple. Il est facile de ré-initialiser son mot de passe avec sa banque mais pas avec Apple.Quelle honte cette boite !!!!</w:t>
        <w:br/>
        <w:t>Commentaire posté le : 25 mars 2025 dont une note de 1 sur / 5</w:t>
        <w:br/>
        <w:br/>
        <w:t>Jeje Lolo a dit :</w:t>
        <w:br/>
        <w:t xml:space="preserve">Fuyez pauvre fou apple ne rembourse pas des achat fait pas mineur par erreur je ne recommande pas du tout mais alors pas du tout fini pour moi cette entreprise de voleurs </w:t>
        <w:br/>
        <w:t>Commentaire posté le : 23 mars 2025 dont une note de 1 sur / 5</w:t>
        <w:br/>
        <w:br/>
        <w:t>Sébastien de bois a dit :</w:t>
        <w:br/>
        <w:t>Harcèlement pour prendre un abonnement icloud+. C’est insupportable. Quand tu payes un produit cher ce n’est certainement pas pour être emmerdé avec des services payants en plus.</w:t>
        <w:br/>
        <w:t>Commentaire posté le : 23 mars 2025 dont une note de 1 sur / 5</w:t>
        <w:br/>
        <w:br/>
        <w:t>eric a dit :</w:t>
        <w:br/>
        <w:t>Achat d' un Mac Studio M4 de 2025. Je regrette cet achat. L' environnement de Mac n' est plus ce qu' il était. Tout est fermé, tout est controlé. On ne même plus faire une simple image disque pour faire un Boot sur un autre disque. Je retourne Mac et je suis très déçu...c' était bien sous Catalina...fini ce temps.</w:t>
        <w:br/>
        <w:t>Commentaire posté le : 15 mars 2025 dont une note de 1 sur / 5</w:t>
        <w:br/>
        <w:br/>
        <w:t>Yvain Deleglise a dit :</w:t>
        <w:br/>
        <w:t>Mon iPhone est meilleur qu’un pc je vous le recommande vivement.</w:t>
        <w:br/>
        <w:t>Commentaire posté le : 14 mars 2025 dont une note de 5 sur / 5</w:t>
        <w:br/>
        <w:br/>
        <w:t>Olivier Domenec a dit :</w:t>
        <w:br/>
        <w:t>BonsoirJ'ai commandé un Macbook Pro il y a 3 jours. Hier on a livré (UPS) chez mon gardien un carton vide et je me suis plaint immédiatement. Mon gardien chez qui le colis vide a une vidéo du livreur (vidéosurveillance de la loge) où l'on voit le livreur déposer le colis et où on me voit arriver 2 minutes plus tard et étonné par le poids plume du carton l'ouvrir en live. Je ne comprends donc pas la décision d'apple de ne pas me rembourser ou de m'envoyer (ce qui est contractuel) un nouveau Macbook. Je suis choqué par l'attitude d'Apple qui traite ses clients comme s'ils étaient des voleurs préférant faire confiance à des livreurs (dont on sait pourtant qu'ils comptent de nombreux livreurs malhonnêtes). Aucune justification ne m'a été communiquée mais je ne peux accepter de payer 100 € par mois pendant 24 mois (soit 2400 € au total) pour un produit que je n'ai pas reçu. ça s'appelle du vol et l'attitude d'Apple est plus qu'insultante à mon égard. Je vais donc aller déposer plainte au commissariat dès demain vendredi 14 mars 2025 contre le livreur, UPS et Apple. Dommage que personne ne se soucie de solutionner mon problème mais je n'en resterai pas là car je suis honnête et floué à la fois par UPS mais surtout Apple...</w:t>
        <w:br/>
        <w:t>Commentaire posté le : 13 mars 2025 dont une note de 1 sur / 5</w:t>
        <w:br/>
        <w:br/>
        <w:t>Léa M a dit :</w:t>
        <w:br/>
        <w:t xml:space="preserve">Le service client était parfait les premières  fois en 2024 mais là je suis tombéd sur un amateur qui a du s'incruster parmi le service client.Je ne pensais pas qu'Apple pouvait se descendre à ce point dans le professionnalisme mais il l'ont fait.   </w:t>
        <w:br/>
        <w:t>Commentaire posté le : 12 mars 2025 dont une note de 1 sur / 5</w:t>
        <w:br/>
        <w:br/>
        <w:t>Dejoly a dit :</w:t>
        <w:br/>
        <w:t xml:space="preserve">Perte de temps un suivi qui n’est pas sérieux pour prise en have ordinateur entreprise </w:t>
        <w:br/>
        <w:t>Commentaire posté le : 12 mars 2025 dont une note de 1 sur / 5</w:t>
        <w:br/>
        <w:br/>
        <w:t>LECOCQ MYRIAM a dit :</w:t>
        <w:br/>
        <w:t>J’ai acheté une Apple Watch Series 7.Quelques mois après la garantie passée mon Apple Watch ne s’allume plus.Je me rends donc dans le magasin Apple de Lille qui me signifie que la montre n’est pas réparable, il me propose juste de régler 492 € pour me la remplacer.C’est une honte. Celle-ci n’était pas étanche, il y avait un problème d’étanchéité.Éviter cette montre, elle est vendue pour être étanche mais visiblement ne l’ai pas ..</w:t>
        <w:br/>
        <w:t>Commentaire posté le : 10 mars 2025 dont une note de 1 sur / 5</w:t>
        <w:br/>
        <w:br/>
        <w:t>Lea a dit :</w:t>
        <w:br/>
        <w:t>Après avoir déposée tranquillement mon IPhone 15 dans le lave linge (programme complet avec essorage). Je vous confirme que ça résiste bien, le téléphone est intact sur le moment léger problème de son mais réglé rapidement ! Donc Apple ne ment pas sur la résistance d’un iPhone 15, vous ferez donc une bonne affaire… C’était pas très drôle sur le moment, mais test approuvé.</w:t>
        <w:br/>
        <w:t>Commentaire posté le : 7 mars 2025 dont une note de 5 sur / 5</w:t>
        <w:br/>
        <w:br/>
      </w:r>
    </w:p>
    <w:p>
      <w:r>
        <w:br w:type="page"/>
      </w:r>
    </w:p>
    <w:p>
      <w:pPr>
        <w:pStyle w:val="Heading2"/>
      </w:pPr>
      <w:r>
        <w:t>Quelques analyses rapides</w:t>
      </w:r>
    </w:p>
    <w:p>
      <w:r>
        <w:t>Le total des notes est de 35 sur 95</w:t>
      </w:r>
    </w:p>
    <w:p>
      <w:r>
        <w:t>Les notes sont négatives</w:t>
      </w:r>
    </w:p>
    <w:p>
      <w:r>
        <w:t>0 personnes ont trouvé les produits de Apple  relativement positifs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