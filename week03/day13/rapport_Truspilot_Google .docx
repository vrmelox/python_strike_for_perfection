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des retours à propos de Google  sur Truspilot</w:t>
      </w:r>
    </w:p>
    <w:p>
      <w:pPr>
        <w:pStyle w:val="Heading2"/>
      </w:pPr>
      <w:r>
        <w:t>Condensés de tous les commentaires sur la première page</w:t>
      </w:r>
    </w:p>
    <w:p>
      <w:r>
        <w:t>L'entreprise Google  dispose de 20 sur la première page de TrustPilot</w:t>
        <w:br/>
        <w:t>lionyoussef a dit :</w:t>
        <w:br/>
        <w:t xml:space="preserve">TROP DE PHOTO INAPPROPRIÉE GOOGLE NE FAIT RIEN,IL VEULENT JUST DE L'ARGENT </w:t>
        <w:br/>
        <w:t>Commentaire posté le : 31 mars 2025 dont une note de 1 sur / 5</w:t>
        <w:br/>
        <w:br/>
        <w:t>Nikita Nikita a dit :</w:t>
        <w:br/>
        <w:t xml:space="preserve"> ECONOMY BOOKINGS = ARNAQUE À LA LOCATION DE VOITURE ! Si vous tenez à vos vacances et à votre argent, n’utilisez surtout pas EconomyBookings ! Voici ce qui m’est arrivé à l'aéroport de Fez au Maroc :Réservation confirmée mais pas de voiture !En arrivant sur place, le loueur partenaire d’EconomyBookings m’a refusé le véhicule sous prétexte que ma réservation n’était pas valide. Pourtant, j’avais payé en avance et tout était censé être en règle. Obligé de payer une deuxième location !Comme je n’avais pas de voiture et qu’EconomyBookings n’a rien fait pour m’aider, j’ai dû repayer une location complète sur place pour ne pas être bloqué. Résultat : double dépense, aucun remboursement.Service client inexistant !Aucune réponse aux appels, aux mails ou aux réclamations. EconomyBookings se cache et laisse ses clients sans solution.Risque énorme : vous pouvez vous retrouver sans voiture et obligé de payer une deuxième fois. Ne prenez pas ce risque, réservez directement auprès d’une agence reconnue !</w:t>
        <w:br/>
        <w:t>Commentaire posté le : 27 mars 2025 dont une note de 1 sur / 5</w:t>
        <w:br/>
        <w:br/>
        <w:t>fido29 a dit :</w:t>
        <w:br/>
        <w:t>A quoi ça sery d écrire un avis puisque Tuspilot ne le publi pas ...</w:t>
        <w:br/>
        <w:t>Commentaire posté le : 26 mars 2025 dont une note de 1 sur / 5</w:t>
        <w:br/>
        <w:br/>
        <w:t>Valerie Duchaine a dit :</w:t>
        <w:br/>
        <w:t>Arnaque, petits cadeaux pour prix excessif, commandez ailleurs</w:t>
        <w:br/>
        <w:t>Commentaire posté le : 21 mars 2025 dont une note de 1 sur / 5</w:t>
        <w:br/>
        <w:br/>
        <w:t>Julien Leroy a dit :</w:t>
        <w:br/>
        <w:t>Dépôt de plainte au niveau pénale déposée contre cette société au pratique douteuse.</w:t>
        <w:br/>
        <w:t>Commentaire posté le : 21 mars 2025 dont une note de 1 sur / 5</w:t>
        <w:br/>
        <w:br/>
        <w:t>weedjo a dit :</w:t>
        <w:br/>
        <w:t xml:space="preserve">Google supprime les avis négatif on ne peut pas dénoncer un patrons dune entreprise car il est fasciste cela ne respecte pas les règles de Google , lol comptez sur moi pour utiliser Google le moins possible ça tombe bien on a grok maintenant </w:t>
        <w:br/>
        <w:t>Commentaire posté le : 20 mars 2025 dont une note de 1 sur / 5</w:t>
        <w:br/>
        <w:br/>
        <w:t>Brigitte Quillere a dit :</w:t>
        <w:br/>
        <w:t xml:space="preserve">Très satisfaite de l'intervention du technicien TKE merci pour sont écoute et sa gentillesse excellente expérience </w:t>
        <w:br/>
        <w:t>Commentaire posté le : 18 mars 2025 dont une note de 5 sur / 5</w:t>
        <w:br/>
        <w:br/>
        <w:t>Boy-Cot a dit :</w:t>
        <w:br/>
        <w:t>Google supprime vos commentaires sur des entreprises. Google n'accepte pas la liberté de penser la liberté d'écrire sur des vérités et des expériences vécues.. Google est donc complice car il  bloque vos propos  alors qu'ils s'avèrent être véridiques.Google aura tôt ou tard des comptes à régler, quand   viendra l'heure des comptes..</w:t>
        <w:br/>
        <w:t>Commentaire posté le : 13 mars 2025 dont une note de 1 sur / 5</w:t>
        <w:br/>
        <w:br/>
        <w:t>Isabelle Francois a dit :</w:t>
        <w:br/>
        <w:t>Service client au top aina est très très réactif je recommande à 100 %.</w:t>
        <w:br/>
        <w:t>Commentaire posté le : 3 mars 2025 dont une note de 5 sur / 5</w:t>
        <w:br/>
        <w:br/>
        <w:t>Jean Claude Gauffroy a dit :</w:t>
        <w:br/>
        <w:t xml:space="preserve">J'essaie depuis des lustres de supprimer ma fiche d'établissement et google refuse ! mais c'est quoi ce délire ? Ils se prennent pour les rois du monde en dominant la terre ! Idem quand les entreprises se prennent de fausses évaluations négative ! Google les laisses comme si ca leur ferait plaisir que les entreprises soient mal vues ... Dès que notre fiche ne sera plus sur votre google de M....e , je ferai en sorte de ne plus jamais passer par vous ! </w:t>
        <w:br/>
        <w:t>Commentaire posté le : 3 mars 2025 dont une note de 1 sur / 5</w:t>
        <w:br/>
        <w:br/>
        <w:t>Kerryl a dit :</w:t>
        <w:br/>
        <w:t>service clients Google de plus en plus mauvais, impossible de trouver une adresse de contact, toutes les informations sur le site sont des questions et réponses automatiques, donc inutiles.je reçois des mails de Google que je ne peux pas identifiés car les expéditeurs ne sont pas toujours les mêmes donc je ne sais pas  si ces mails sont frauduleux, certains ont des adresses étranges! autre problèmes, je reçois des tonnes de spams en permanence impossible à bloquer, Gmail n'affiche aucune sécurité, pourquoi ces mails passent si facilement ?j'aimerai savoir si les autres utilisateurs ont le même problème, merci ....</w:t>
        <w:br/>
        <w:t>Commentaire posté le : 2 mars 2025 dont une note de 1 sur / 5</w:t>
        <w:br/>
        <w:br/>
        <w:t>cyril pottier a dit :</w:t>
        <w:br/>
        <w:t>Je possède une adresse gmail.com depuis plus de dix ans, je possède donc un compte Google,que j'utilise pour plusieurs choses:-Connexion et sauvegarde de mon Smartphone sous Android-Connexion à Google Playstore-Hébergement de fichier sur Google Drive-Connexion à Chrome et YouTube-Gestion d'un compte supervisé (compte enfant)-Envoie et réception de mail avec mon adresse gmail.com et depuis GmailRencontrant un problème avec le service GooglePay, j'ai effectué "trois" demandes d'assistance auprès de Google Help en fournissant une capture d'écran de la page d'accueil GooglePay, qui montretrés clairement l'adresse gmail.com que j'utilise, et voici le retour du service d'assistance qu'onm'a fournit, à trois reprises, lors de mes différentes demandes:"Après examen de votre adresse gmail.com, il apparait qu'aucun compte Google n'est associé à cette adresse."Donc j'arrive à utiliser une adresse gmai.com que j'ai créé il y a plus de dix ans ainsi que presque tousles services Google, mais cela sans possèder de compte Google !C'est franchement la pire expérience que j'ai pu rencontrer avec un service d'assistance !Alors disons les choses tels qu'elles sont:ce sont définitivement des incapables, qui ne se soucis pas du bien être de leurs utilisateurs (je formule cela ainsi pour rester polis, mais en toute honnêteté, ils ne le méritent pas du tout !)Si vous rencontrez un problème avec un service Google, je ne vous recommande pas d'effectuer une demandeauprès de Google Help, vous ne ferez que perdre votre temps et vous énervez face à leur incapacité !</w:t>
        <w:br/>
        <w:t>Commentaire posté le : 2 mars 2025 dont une note de 1 sur / 5</w:t>
        <w:br/>
        <w:br/>
        <w:t>azabela a dit :</w:t>
        <w:br/>
        <w:t xml:space="preserve">FAUX avis, j'ai voulu , un jour mettre un avis sur une entreprise de détaillant dans le secteur local pour mettre en garde les autres de ne pas se faire avoir comme moi, cela concernait le sav qui ne remboursait pas ses produits défectueux et bien une heure aprés, ce commerçant à demander à google de retirer mon avis , à quoi bon alors? si mon avis avait été faux, ce commerçant m'aurait tout simplement menacé pour diffamation, on est bien d'accord , quant un site se permet  d'être juge et partie , on est sous la coupe d'une dictature , ça représente bien la conjoncture actuelle en FRANCE où le diable fait sa loi </w:t>
        <w:br/>
        <w:t>Commentaire posté le : 25 févr. 2025 dont une note de 1 sur / 5</w:t>
        <w:br/>
        <w:br/>
        <w:t>yves has a dit :</w:t>
        <w:br/>
        <w:t>Entreprise très sérieuse , grande compétences professionnelles .Cette entreprise locale obtient des performances assez connues sur le secteur Aquitain .Ils ont réalisé une installation, assenceur de maison, chez moi avec une précision à toute épreuve .Le fils du Directeur/Gérant est un ouvrier (très jeune) de haute qualité professionnelle ,tout le montage à été effectué par lui et ... aucuns problèmes lors de la mise en route .Je coseille cette entreprise à 90% .Seul petit défaut le manque de respect des rdv ,mais je peux le comprendre ,il font préférence au sav et ça c'est rassurant !!!! vue le nombre impressionnant d'intallations qu'ils ont sur le secteur !</w:t>
        <w:br/>
        <w:t>Commentaire posté le : 22 févr. 2025 dont une note de 5 sur / 5</w:t>
        <w:br/>
        <w:br/>
        <w:t>Cyril a dit :</w:t>
        <w:br/>
        <w:t>Bloque des avis legits pour rien, obligé de faire appel à chaque fois. Je vais cesser de poster des avis si cela continue. Monopole abusif.</w:t>
        <w:br/>
        <w:t>Commentaire posté le : 17 févr. 2025 dont une note de 1 sur / 5</w:t>
        <w:br/>
        <w:br/>
        <w:t>Guy a dit :</w:t>
        <w:br/>
        <w:t>Perte totale de confiance dans ce fournisseur et ses pratiques. Google obéit aux ordres. Comment continuer à faire confiance notamment sur donneés personnelles, cartes de crédit et autres wallet.</w:t>
        <w:br/>
        <w:t>Commentaire posté le : 16 févr. 2025 dont une note de 1 sur / 5</w:t>
        <w:br/>
        <w:br/>
        <w:t>Odile Blanchard a dit :</w:t>
        <w:br/>
        <w:t xml:space="preserve">Depuis peu de temps chaque jour le nombre d'avis concernant mon entreprise artisanale diminue sans raison, nuisant à mon e-réputation ! j'essaie désespérément de joindre google mais c'est un enfer, pas d'humain, pas de francophone, pas de réponse. est-ce un Bug ? ces erreurs vont elles être corrigées ? quand ? que répondre à les clients ? </w:t>
        <w:br/>
        <w:t>Commentaire posté le : 11 févr. 2025 dont une note de 1 sur / 5</w:t>
        <w:br/>
        <w:br/>
        <w:t>Ahmed a dit :</w:t>
        <w:br/>
        <w:t xml:space="preserve">Tous mes avis Google sont systématiquement refusé et pourtant je ne suis ni offensant ni blessant ni quoi que soit les avis portés sont d'ordre du factuel.le dernier avis concerne Samsung concernant une commande ou j’expliquais avoir précommandé un téléphone et que la livraison ne se ferait que dans un mois. J'ai bien étayé mes arguments en expliquant que la couleur du téléphone n'était pas une couleur exclusive (ce qui rallongerait le délai de livraison).j'avais avancé le fait que d'autres utilisateurs de ce même téléphone qui l'avait commandé chez d'autres revendeurs avaient déjà été livrés. j'ai fini mon commentaire en expliquant que j'avais annulé ma commande et c'est tout !je ne comprends pas le service de modération de Google qui s'évertue systématiquement à cacher mes commentaires. Sur pas mal de sujets et de thématiques j'ai pu lire des commentaires qui à mon sens auraient pu être problèmatiques.... mais non pas pour Google </w:t>
        <w:br/>
        <w:t>Commentaire posté le : 9 févr. 2025 dont une note de 1 sur / 5</w:t>
        <w:br/>
        <w:br/>
        <w:t>Michel Philippeaux a dit :</w:t>
        <w:br/>
        <w:t>Google refuse certaines vérité dans sa façon de faire paraître ou pas des avis..! Quand vous dénoncez des faits de maltraitance constatés dans un abattoir ils refusent la parution. Cherchez l'erreur...!</w:t>
        <w:br/>
        <w:t>Commentaire posté le : 9 févr. 2025 dont une note de 1 sur / 5</w:t>
        <w:br/>
        <w:br/>
        <w:t>Corinne a dit :</w:t>
        <w:br/>
        <w:t>J'ai voulu tester Google photos. Quelle arnarque!On vous propose 100GO pour 0.49€ par mois.J'ai souscrit et payé avec PayPal Ce n'est pas assez donc on vous propose un paiement à l'année 19.99€ pour ces 100GO.C'était plus avantageux donc j'ai souscrit, persuadée que cela remplacerai la mensualité puisque c'était pour la même chose...Mais il fallait plus de GOil m'a été proposé 200GO pour 2.99€ par mois.Là encore j'ai payé. Pensant que ça remplacerai les précédents paiements. Hélas ce n'était pas assez. Et là, menace de supprimer mon adresse mail Gmail si je ne payait pas plus...Heureusement, j'ai arrêté et supprimé l'application Je me suis rendue compte que TOUS les virements avaient été effectuées et non remplacé J'ai écrit deux fois et suis dans réponses...ATTENTION ne vous rendez pas sur ce site.</w:t>
        <w:br/>
        <w:t>Commentaire posté le : 6 févr. 2025 dont une note de 1 sur / 5</w:t>
        <w:br/>
        <w:br/>
      </w:r>
    </w:p>
    <w:p>
      <w:r>
        <w:br w:type="page"/>
      </w:r>
    </w:p>
    <w:p>
      <w:pPr>
        <w:pStyle w:val="Heading2"/>
      </w:pPr>
      <w:r>
        <w:t>Quelques analyses rapides</w:t>
      </w:r>
    </w:p>
    <w:p>
      <w:r>
        <w:t>Le total des notes est de 32 sur 100</w:t>
      </w:r>
    </w:p>
    <w:p>
      <w:r>
        <w:t>Les notes sont très négatives</w:t>
      </w:r>
    </w:p>
    <w:p>
      <w:r>
        <w:t>0 personnes ont trouvé les produits de Google  relativement positifs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